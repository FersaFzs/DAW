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2DA1" w14:textId="6332B420" w:rsidR="00FA577E" w:rsidRDefault="00FA577E" w:rsidP="00FA577E">
      <w:pPr>
        <w:jc w:val="center"/>
        <w:rPr>
          <w:rFonts w:ascii="Aptos Display" w:hAnsi="Aptos Display"/>
          <w:b/>
          <w:bCs/>
          <w:sz w:val="32"/>
          <w:szCs w:val="32"/>
          <w:lang w:val="es-ES"/>
        </w:rPr>
      </w:pPr>
      <w:r w:rsidRPr="00FA577E">
        <w:rPr>
          <w:rFonts w:ascii="Aptos Display" w:hAnsi="Aptos Display"/>
          <w:b/>
          <w:bCs/>
          <w:sz w:val="32"/>
          <w:szCs w:val="32"/>
          <w:lang w:val="es-ES"/>
        </w:rPr>
        <w:t>EJERCICIO DE AUTOCONOCIMIENTO Y DESARROLLO PERSONAL</w:t>
      </w:r>
    </w:p>
    <w:p w14:paraId="2F8A6B71" w14:textId="506EEF7C" w:rsidR="00FA577E" w:rsidRPr="00FA577E" w:rsidRDefault="00FA577E" w:rsidP="00FA577E">
      <w:pPr>
        <w:jc w:val="center"/>
        <w:rPr>
          <w:rFonts w:ascii="Aptos Display" w:hAnsi="Aptos Display"/>
          <w:sz w:val="32"/>
          <w:szCs w:val="32"/>
          <w:lang w:val="es-ES"/>
        </w:rPr>
      </w:pPr>
      <w:r w:rsidRPr="00FA577E">
        <w:rPr>
          <w:rFonts w:ascii="Aptos Display" w:hAnsi="Aptos Display"/>
          <w:sz w:val="32"/>
          <w:szCs w:val="32"/>
          <w:lang w:val="es-ES"/>
        </w:rPr>
        <w:t>Jos</w:t>
      </w:r>
      <w:r>
        <w:rPr>
          <w:rFonts w:ascii="Aptos Display" w:hAnsi="Aptos Display"/>
          <w:sz w:val="32"/>
          <w:szCs w:val="32"/>
          <w:lang w:val="es-ES"/>
        </w:rPr>
        <w:t>é</w:t>
      </w:r>
      <w:r w:rsidRPr="00FA577E">
        <w:rPr>
          <w:rFonts w:ascii="Aptos Display" w:hAnsi="Aptos Display"/>
          <w:sz w:val="32"/>
          <w:szCs w:val="32"/>
          <w:lang w:val="es-ES"/>
        </w:rPr>
        <w:t xml:space="preserve"> María Fernández Saavedra 1DAW</w:t>
      </w:r>
    </w:p>
    <w:p w14:paraId="7ABE5800" w14:textId="6CE4165E" w:rsidR="006161C1" w:rsidRPr="00FA577E" w:rsidRDefault="00000000">
      <w:pPr>
        <w:pStyle w:val="Ttulo1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1. Definición breve</w:t>
      </w:r>
    </w:p>
    <w:p w14:paraId="7342FCB2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>Me considero una persona ambiciosa y tranquila, con un enfoque freelance y gran facilidad para aprender. Mi pasión por las tecnologías me llevó al campo del Diseño UX, donde me destaco por mi talento natural y empatía para entender las necesidades de las personas. Disfruto trabajando de manera autónoma y soy capaz de mantener la calma ante cualquier situación.</w:t>
      </w:r>
    </w:p>
    <w:p w14:paraId="6BE52CE0" w14:textId="77777777" w:rsidR="006161C1" w:rsidRPr="00FA577E" w:rsidRDefault="00000000">
      <w:pPr>
        <w:pStyle w:val="Ttulo1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2. Análisis cronológico de tu vida</w:t>
      </w:r>
    </w:p>
    <w:p w14:paraId="51F78316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>• Infancia y educación: Recibí una educación adelantada gracias a mis abuelos y a estar siempre al nivel de mi hermana mayor. Aprendí el valor del trato hacia los demás.</w:t>
      </w:r>
    </w:p>
    <w:p w14:paraId="1F6CCA9F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>• Años adolescentes: Pasé de querer ser jugador profesional de videojuegos a dedicarme a la informática, aprendiendo por mi cuenta a montar ordenadores y a hacerles mantenimiento en la oficina de mi madre.</w:t>
      </w:r>
    </w:p>
    <w:p w14:paraId="2BA5F142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>• Estudios y carrera profesional: A pesar de mis dificultades personales y la falta de costumbre para estudiar, encontré mi camino en el diseño UX/UI, lo que me permitió seguir desarrollando mis habilidades.</w:t>
      </w:r>
    </w:p>
    <w:p w14:paraId="18252CFF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>• Visión futura: Me imagino trabajando en una empresa que valore mi talento como diseñador y desarrollador UX, creciendo profesionalmente y alcanzando una posición destacada donde pueda decir “esa interfaz la diseñé yo”.</w:t>
      </w:r>
    </w:p>
    <w:p w14:paraId="653BF911" w14:textId="77777777" w:rsidR="006161C1" w:rsidRPr="00FA577E" w:rsidRDefault="00000000">
      <w:pPr>
        <w:pStyle w:val="Ttulo1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3. Análisis DAFO personal</w:t>
      </w:r>
    </w:p>
    <w:p w14:paraId="48CEF77D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Fortalezas:</w:t>
      </w:r>
    </w:p>
    <w:p w14:paraId="46F948FB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Capacidad de aprendizaje rápido y autónomo.</w:t>
      </w:r>
    </w:p>
    <w:p w14:paraId="6471A577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Facilidad para comprender a las personas.</w:t>
      </w:r>
    </w:p>
    <w:p w14:paraId="76E5AFBA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Buena visión espacial y empatía para entender las necesidades de los demás.</w:t>
      </w:r>
    </w:p>
    <w:p w14:paraId="6493692E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Debilidades:</w:t>
      </w:r>
    </w:p>
    <w:p w14:paraId="0636F83C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A veces soy excesivamente confiado y mi gestión del tiempo puede fallar.</w:t>
      </w:r>
    </w:p>
    <w:p w14:paraId="05DDC634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Dificultad para expresar ideas de diseño claramente en equipo.</w:t>
      </w:r>
    </w:p>
    <w:p w14:paraId="28097968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lastRenderedPageBreak/>
        <w:t>• Oportunidades:</w:t>
      </w:r>
    </w:p>
    <w:p w14:paraId="0E834D52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Trabajar de manera autónoma y tener responsabilidad en proyectos, lo que mejora mi desempeño.</w:t>
      </w:r>
    </w:p>
    <w:p w14:paraId="5E3A01A7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Aprovechar el entorno digital para formarme y expandir mi red profesional.</w:t>
      </w:r>
    </w:p>
    <w:p w14:paraId="725E4CB7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Amenazas:</w:t>
      </w:r>
    </w:p>
    <w:p w14:paraId="26B1FBA6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Dificultades para comunicarme en equipos, especialmente en diseño.</w:t>
      </w:r>
    </w:p>
    <w:p w14:paraId="150FC9D4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La presión de equilibrar el trabajo y la formación puede afectar mi rendimiento.</w:t>
      </w:r>
    </w:p>
    <w:p w14:paraId="19BE782D" w14:textId="77777777" w:rsidR="006161C1" w:rsidRPr="00FA577E" w:rsidRDefault="00000000">
      <w:pPr>
        <w:pStyle w:val="Ttulo1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4. CAME (basado en DAFO)</w:t>
      </w:r>
    </w:p>
    <w:p w14:paraId="3B1505A1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Corregir:</w:t>
      </w:r>
    </w:p>
    <w:p w14:paraId="3085BC91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Dedicar más tiempo a mejorar la gestión del tiempo y trabajar en la confianza de mis habilidades para evitar la sobrecarga.</w:t>
      </w:r>
    </w:p>
    <w:p w14:paraId="159FE0AB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Afrontar:</w:t>
      </w:r>
    </w:p>
    <w:p w14:paraId="317AB95E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Mantener la calma y utilizar mi capacidad de resiliencia para afrontar los desafíos en equipo, gestionando las dificultades de comunicación.</w:t>
      </w:r>
    </w:p>
    <w:p w14:paraId="4C261C4C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Mantener:</w:t>
      </w:r>
    </w:p>
    <w:p w14:paraId="6D185E95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Seguir trabajando en mi comunicación interpersonal y en la capacidad de ser un líder en proyectos autónomos.</w:t>
      </w:r>
    </w:p>
    <w:p w14:paraId="5AF16533" w14:textId="77777777" w:rsidR="006161C1" w:rsidRPr="00FA577E" w:rsidRDefault="00000000">
      <w:pPr>
        <w:pStyle w:val="Ttulo2"/>
        <w:rPr>
          <w:rFonts w:ascii="Aptos Display" w:hAnsi="Aptos Display"/>
          <w:color w:val="auto"/>
          <w:lang w:val="es-ES"/>
        </w:rPr>
      </w:pPr>
      <w:r w:rsidRPr="00FA577E">
        <w:rPr>
          <w:rFonts w:ascii="Aptos Display" w:hAnsi="Aptos Display"/>
          <w:color w:val="auto"/>
          <w:lang w:val="es-ES"/>
        </w:rPr>
        <w:t>• Explotar:</w:t>
      </w:r>
    </w:p>
    <w:p w14:paraId="79C44518" w14:textId="77777777" w:rsidR="006161C1" w:rsidRPr="00FA577E" w:rsidRDefault="00000000">
      <w:pPr>
        <w:rPr>
          <w:rFonts w:ascii="Aptos Display" w:hAnsi="Aptos Display"/>
          <w:lang w:val="es-ES"/>
        </w:rPr>
      </w:pPr>
      <w:r w:rsidRPr="00FA577E">
        <w:rPr>
          <w:rFonts w:ascii="Aptos Display" w:hAnsi="Aptos Display"/>
          <w:lang w:val="es-ES"/>
        </w:rPr>
        <w:t xml:space="preserve">  - Aprovechar mis oportunidades para crear una red de contactos sólida, mejorar mi visibilidad y posicionarme como un referente en el campo del Diseño UX/UI.</w:t>
      </w:r>
    </w:p>
    <w:sectPr w:rsidR="006161C1" w:rsidRPr="00FA57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117952">
    <w:abstractNumId w:val="8"/>
  </w:num>
  <w:num w:numId="2" w16cid:durableId="423499734">
    <w:abstractNumId w:val="6"/>
  </w:num>
  <w:num w:numId="3" w16cid:durableId="802312192">
    <w:abstractNumId w:val="5"/>
  </w:num>
  <w:num w:numId="4" w16cid:durableId="314576384">
    <w:abstractNumId w:val="4"/>
  </w:num>
  <w:num w:numId="5" w16cid:durableId="231813648">
    <w:abstractNumId w:val="7"/>
  </w:num>
  <w:num w:numId="6" w16cid:durableId="324821885">
    <w:abstractNumId w:val="3"/>
  </w:num>
  <w:num w:numId="7" w16cid:durableId="193542250">
    <w:abstractNumId w:val="2"/>
  </w:num>
  <w:num w:numId="8" w16cid:durableId="709301841">
    <w:abstractNumId w:val="1"/>
  </w:num>
  <w:num w:numId="9" w16cid:durableId="23366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4E20"/>
    <w:rsid w:val="006161C1"/>
    <w:rsid w:val="00AA1D8D"/>
    <w:rsid w:val="00B47730"/>
    <w:rsid w:val="00CB0664"/>
    <w:rsid w:val="00FA5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07351"/>
  <w14:defaultImageDpi w14:val="300"/>
  <w15:docId w15:val="{4F07878C-D76E-4D77-9AC5-4E5E62E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MARIA FERNANDEZ SAAVEDRA</cp:lastModifiedBy>
  <cp:revision>2</cp:revision>
  <dcterms:created xsi:type="dcterms:W3CDTF">2024-12-01T15:45:00Z</dcterms:created>
  <dcterms:modified xsi:type="dcterms:W3CDTF">2024-12-01T15:45:00Z</dcterms:modified>
  <cp:category/>
</cp:coreProperties>
</file>